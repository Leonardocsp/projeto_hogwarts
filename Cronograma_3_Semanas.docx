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Cronograma para 3 Semanas (Dividido por Membros)</w:t>
      </w:r>
    </w:p>
    <w:p>
      <w:pPr>
        <w:pStyle w:val="Heading1"/>
      </w:pPr>
      <w:r>
        <w:t>Semana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Membro</w:t>
            </w:r>
          </w:p>
        </w:tc>
        <w:tc>
          <w:tcPr>
            <w:tcW w:type="dxa" w:w="4320"/>
          </w:tcPr>
          <w:p>
            <w:r>
              <w:t>Tarefas</w:t>
            </w:r>
          </w:p>
        </w:tc>
      </w:tr>
      <w:tr>
        <w:tc>
          <w:tcPr>
            <w:tcW w:type="dxa" w:w="4320"/>
          </w:tcPr>
          <w:p>
            <w:r>
              <w:t>Leonardo (Backend)</w:t>
            </w:r>
          </w:p>
        </w:tc>
        <w:tc>
          <w:tcPr>
            <w:tcW w:type="dxa" w:w="4320"/>
          </w:tcPr>
          <w:p>
            <w:r>
              <w:t>Configurar ambiente, banco de dados, login e sessão</w:t>
            </w:r>
          </w:p>
        </w:tc>
      </w:tr>
      <w:tr>
        <w:tc>
          <w:tcPr>
            <w:tcW w:type="dxa" w:w="4320"/>
          </w:tcPr>
          <w:p>
            <w:r>
              <w:t>Renan (Frontend)</w:t>
            </w:r>
          </w:p>
        </w:tc>
        <w:tc>
          <w:tcPr>
            <w:tcW w:type="dxa" w:w="4320"/>
          </w:tcPr>
          <w:p>
            <w:r>
              <w:t>Criar templates de login, registro e index.html</w:t>
            </w:r>
          </w:p>
        </w:tc>
      </w:tr>
      <w:tr>
        <w:tc>
          <w:tcPr>
            <w:tcW w:type="dxa" w:w="4320"/>
          </w:tcPr>
          <w:p>
            <w:r>
              <w:t>Will (Estatísticas Quadribol)</w:t>
            </w:r>
          </w:p>
        </w:tc>
        <w:tc>
          <w:tcPr>
            <w:tcW w:type="dxa" w:w="4320"/>
          </w:tcPr>
          <w:p>
            <w:r>
              <w:t>Criar banco de dados e estrutura de quadribol</w:t>
            </w:r>
          </w:p>
        </w:tc>
      </w:tr>
      <w:tr>
        <w:tc>
          <w:tcPr>
            <w:tcW w:type="dxa" w:w="4320"/>
          </w:tcPr>
          <w:p>
            <w:r>
              <w:t>Lucas (Testes e Documentação)</w:t>
            </w:r>
          </w:p>
        </w:tc>
        <w:tc>
          <w:tcPr>
            <w:tcW w:type="dxa" w:w="4320"/>
          </w:tcPr>
          <w:p>
            <w:r>
              <w:t>Testar login, registro e sessões; ajustar templates</w:t>
            </w:r>
          </w:p>
        </w:tc>
      </w:tr>
    </w:tbl>
    <w:p>
      <w:pPr>
        <w:pStyle w:val="Heading1"/>
      </w:pPr>
      <w:r>
        <w:t>Semana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Membro</w:t>
            </w:r>
          </w:p>
        </w:tc>
        <w:tc>
          <w:tcPr>
            <w:tcW w:type="dxa" w:w="4320"/>
          </w:tcPr>
          <w:p>
            <w:r>
              <w:t>Tarefas</w:t>
            </w:r>
          </w:p>
        </w:tc>
      </w:tr>
      <w:tr>
        <w:tc>
          <w:tcPr>
            <w:tcW w:type="dxa" w:w="4320"/>
          </w:tcPr>
          <w:p>
            <w:r>
              <w:t>Leonardo (Backend)</w:t>
            </w:r>
          </w:p>
        </w:tc>
        <w:tc>
          <w:tcPr>
            <w:tcW w:type="dxa" w:w="4320"/>
          </w:tcPr>
          <w:p>
            <w:r>
              <w:t>Implementar modelo de previsão de notas, rota /predict</w:t>
            </w:r>
          </w:p>
        </w:tc>
      </w:tr>
      <w:tr>
        <w:tc>
          <w:tcPr>
            <w:tcW w:type="dxa" w:w="4320"/>
          </w:tcPr>
          <w:p>
            <w:r>
              <w:t>Renan (Frontend)</w:t>
            </w:r>
          </w:p>
        </w:tc>
        <w:tc>
          <w:tcPr>
            <w:tcW w:type="dxa" w:w="4320"/>
          </w:tcPr>
          <w:p>
            <w:r>
              <w:t>Criar gráficos de análise de dados e notas por casa</w:t>
            </w:r>
          </w:p>
        </w:tc>
      </w:tr>
      <w:tr>
        <w:tc>
          <w:tcPr>
            <w:tcW w:type="dxa" w:w="4320"/>
          </w:tcPr>
          <w:p>
            <w:r>
              <w:t>Will (Estatísticas Quadribol)</w:t>
            </w:r>
          </w:p>
        </w:tc>
        <w:tc>
          <w:tcPr>
            <w:tcW w:type="dxa" w:w="4320"/>
          </w:tcPr>
          <w:p>
            <w:r>
              <w:t>Calcular estatísticas de quadribol e criar rota /quadribol</w:t>
            </w:r>
          </w:p>
        </w:tc>
      </w:tr>
      <w:tr>
        <w:tc>
          <w:tcPr>
            <w:tcW w:type="dxa" w:w="4320"/>
          </w:tcPr>
          <w:p>
            <w:r>
              <w:t>Lucas (Testes e Documentação)</w:t>
            </w:r>
          </w:p>
        </w:tc>
        <w:tc>
          <w:tcPr>
            <w:tcW w:type="dxa" w:w="4320"/>
          </w:tcPr>
          <w:p>
            <w:r>
              <w:t>Testar previsão de notas e gráficos, ajustes no UI</w:t>
            </w:r>
          </w:p>
        </w:tc>
      </w:tr>
    </w:tbl>
    <w:p>
      <w:pPr>
        <w:pStyle w:val="Heading1"/>
      </w:pPr>
      <w:r>
        <w:t>Semana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Membro</w:t>
            </w:r>
          </w:p>
        </w:tc>
        <w:tc>
          <w:tcPr>
            <w:tcW w:type="dxa" w:w="4320"/>
          </w:tcPr>
          <w:p>
            <w:r>
              <w:t>Tarefas</w:t>
            </w:r>
          </w:p>
        </w:tc>
      </w:tr>
      <w:tr>
        <w:tc>
          <w:tcPr>
            <w:tcW w:type="dxa" w:w="4320"/>
          </w:tcPr>
          <w:p>
            <w:r>
              <w:t>Leonardo (Backend)</w:t>
            </w:r>
          </w:p>
        </w:tc>
        <w:tc>
          <w:tcPr>
            <w:tcW w:type="dxa" w:w="4320"/>
          </w:tcPr>
          <w:p>
            <w:r>
              <w:t>Implementar exportação de dados (CSV, ZIP)</w:t>
            </w:r>
          </w:p>
        </w:tc>
      </w:tr>
      <w:tr>
        <w:tc>
          <w:tcPr>
            <w:tcW w:type="dxa" w:w="4320"/>
          </w:tcPr>
          <w:p>
            <w:r>
              <w:t>Renan (Frontend)</w:t>
            </w:r>
          </w:p>
        </w:tc>
        <w:tc>
          <w:tcPr>
            <w:tcW w:type="dxa" w:w="4320"/>
          </w:tcPr>
          <w:p>
            <w:r>
              <w:t>Finalizar página de comparação e gráficos</w:t>
            </w:r>
          </w:p>
        </w:tc>
      </w:tr>
      <w:tr>
        <w:tc>
          <w:tcPr>
            <w:tcW w:type="dxa" w:w="4320"/>
          </w:tcPr>
          <w:p>
            <w:r>
              <w:t>Will (Estatísticas Quadribol)</w:t>
            </w:r>
          </w:p>
        </w:tc>
        <w:tc>
          <w:tcPr>
            <w:tcW w:type="dxa" w:w="4320"/>
          </w:tcPr>
          <w:p>
            <w:r>
              <w:t>Finalizar estatísticas de quadribol e ajustar rota</w:t>
            </w:r>
          </w:p>
        </w:tc>
      </w:tr>
      <w:tr>
        <w:tc>
          <w:tcPr>
            <w:tcW w:type="dxa" w:w="4320"/>
          </w:tcPr>
          <w:p>
            <w:r>
              <w:t>Lucas (Testes e Documentação)</w:t>
            </w:r>
          </w:p>
        </w:tc>
        <w:tc>
          <w:tcPr>
            <w:tcW w:type="dxa" w:w="4320"/>
          </w:tcPr>
          <w:p>
            <w:r>
              <w:t>Testes finais, ajustes no sistema e documentação do projeto</w:t>
            </w:r>
          </w:p>
        </w:tc>
      </w:tr>
    </w:tbl>
    <w:p>
      <w:pPr>
        <w:pStyle w:val="Heading1"/>
      </w:pPr>
      <w:r>
        <w:t>Distribuição de Tarefas: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Semana</w:t>
            </w:r>
          </w:p>
        </w:tc>
        <w:tc>
          <w:tcPr>
            <w:tcW w:type="dxa" w:w="1728"/>
          </w:tcPr>
          <w:p>
            <w:r>
              <w:t>Leonardo (Backend)</w:t>
            </w:r>
          </w:p>
        </w:tc>
        <w:tc>
          <w:tcPr>
            <w:tcW w:type="dxa" w:w="1728"/>
          </w:tcPr>
          <w:p>
            <w:r>
              <w:t>Renan (Frontend)</w:t>
            </w:r>
          </w:p>
        </w:tc>
        <w:tc>
          <w:tcPr>
            <w:tcW w:type="dxa" w:w="1728"/>
          </w:tcPr>
          <w:p>
            <w:r>
              <w:t>Will (Estatísticas Quadribol)</w:t>
            </w:r>
          </w:p>
        </w:tc>
        <w:tc>
          <w:tcPr>
            <w:tcW w:type="dxa" w:w="1728"/>
          </w:tcPr>
          <w:p>
            <w:r>
              <w:t>Lucas (Testes e Documentação)</w:t>
            </w:r>
          </w:p>
        </w:tc>
      </w:tr>
      <w:tr>
        <w:tc>
          <w:tcPr>
            <w:tcW w:type="dxa" w:w="1728"/>
          </w:tcPr>
          <w:p>
            <w:r>
              <w:t>Semana 1</w:t>
            </w:r>
          </w:p>
        </w:tc>
        <w:tc>
          <w:tcPr>
            <w:tcW w:type="dxa" w:w="1728"/>
          </w:tcPr>
          <w:p>
            <w:r>
              <w:t>Configurar ambiente, banco de dados, login e sessão</w:t>
            </w:r>
          </w:p>
        </w:tc>
        <w:tc>
          <w:tcPr>
            <w:tcW w:type="dxa" w:w="1728"/>
          </w:tcPr>
          <w:p>
            <w:r>
              <w:t>Criar templates de login, registro e index.html</w:t>
            </w:r>
          </w:p>
        </w:tc>
        <w:tc>
          <w:tcPr>
            <w:tcW w:type="dxa" w:w="1728"/>
          </w:tcPr>
          <w:p>
            <w:r>
              <w:t>Criar banco de dados e estrutura de quadribol</w:t>
            </w:r>
          </w:p>
        </w:tc>
        <w:tc>
          <w:tcPr>
            <w:tcW w:type="dxa" w:w="1728"/>
          </w:tcPr>
          <w:p>
            <w:r>
              <w:t>Testar login, registro e sessões; ajustar templates</w:t>
            </w:r>
          </w:p>
        </w:tc>
      </w:tr>
      <w:tr>
        <w:tc>
          <w:tcPr>
            <w:tcW w:type="dxa" w:w="1728"/>
          </w:tcPr>
          <w:p>
            <w:r>
              <w:t>Semana 2</w:t>
            </w:r>
          </w:p>
        </w:tc>
        <w:tc>
          <w:tcPr>
            <w:tcW w:type="dxa" w:w="1728"/>
          </w:tcPr>
          <w:p>
            <w:r>
              <w:t>Implementar modelo de previsão de notas, rota /predict</w:t>
            </w:r>
          </w:p>
        </w:tc>
        <w:tc>
          <w:tcPr>
            <w:tcW w:type="dxa" w:w="1728"/>
          </w:tcPr>
          <w:p>
            <w:r>
              <w:t>Criar gráficos de análise de dados e notas por casa</w:t>
            </w:r>
          </w:p>
        </w:tc>
        <w:tc>
          <w:tcPr>
            <w:tcW w:type="dxa" w:w="1728"/>
          </w:tcPr>
          <w:p>
            <w:r>
              <w:t>Calcular estatísticas de quadribol e criar rota /quadribol</w:t>
            </w:r>
          </w:p>
        </w:tc>
        <w:tc>
          <w:tcPr>
            <w:tcW w:type="dxa" w:w="1728"/>
          </w:tcPr>
          <w:p>
            <w:r>
              <w:t>Testar previsão de notas e gráficos, ajustes no UI</w:t>
            </w:r>
          </w:p>
        </w:tc>
      </w:tr>
      <w:tr>
        <w:tc>
          <w:tcPr>
            <w:tcW w:type="dxa" w:w="1728"/>
          </w:tcPr>
          <w:p>
            <w:r>
              <w:t>Semana 3</w:t>
            </w:r>
          </w:p>
        </w:tc>
        <w:tc>
          <w:tcPr>
            <w:tcW w:type="dxa" w:w="1728"/>
          </w:tcPr>
          <w:p>
            <w:r>
              <w:t>Implementar exportação de dados (CSV, ZIP)</w:t>
            </w:r>
          </w:p>
        </w:tc>
        <w:tc>
          <w:tcPr>
            <w:tcW w:type="dxa" w:w="1728"/>
          </w:tcPr>
          <w:p>
            <w:r>
              <w:t>Finalizar página de comparação e gráficos</w:t>
            </w:r>
          </w:p>
        </w:tc>
        <w:tc>
          <w:tcPr>
            <w:tcW w:type="dxa" w:w="1728"/>
          </w:tcPr>
          <w:p>
            <w:r>
              <w:t>Finalizar estatísticas de quadribol e ajustar rota</w:t>
            </w:r>
          </w:p>
        </w:tc>
        <w:tc>
          <w:tcPr>
            <w:tcW w:type="dxa" w:w="1728"/>
          </w:tcPr>
          <w:p>
            <w:r>
              <w:t>Testes finais, ajustes no sistema e documentação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